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93" w:rsidRPr="00A2367D" w:rsidRDefault="005C4768">
      <w:pPr>
        <w:pStyle w:val="Heading1"/>
        <w:rPr>
          <w:sz w:val="32"/>
          <w:szCs w:val="32"/>
        </w:rPr>
      </w:pPr>
      <w:r w:rsidRPr="00A2367D">
        <w:rPr>
          <w:sz w:val="32"/>
          <w:szCs w:val="32"/>
        </w:rPr>
        <w:t>Performance Report</w:t>
      </w:r>
    </w:p>
    <w:p w:rsidR="00F11C93" w:rsidRDefault="005C4768">
      <w:r>
        <w:t>Name: Muhammad-</w:t>
      </w:r>
      <w:proofErr w:type="spellStart"/>
      <w:r>
        <w:t>Muneeb</w:t>
      </w:r>
      <w:proofErr w:type="spellEnd"/>
      <w:r>
        <w:t>-Ur-</w:t>
      </w:r>
      <w:proofErr w:type="spellStart"/>
      <w:r>
        <w:t>Rehman</w:t>
      </w:r>
      <w:proofErr w:type="spellEnd"/>
    </w:p>
    <w:p w:rsidR="00F11C93" w:rsidRDefault="005C4768">
      <w:r>
        <w:t>Designation: MTO – MIS Department</w:t>
      </w:r>
    </w:p>
    <w:p w:rsidR="00F11C93" w:rsidRDefault="005C4768">
      <w:r>
        <w:t xml:space="preserve">Company:  </w:t>
      </w:r>
      <w:proofErr w:type="spellStart"/>
      <w:r>
        <w:t>Fauji</w:t>
      </w:r>
      <w:proofErr w:type="spellEnd"/>
      <w:r>
        <w:t xml:space="preserve"> Cement Company Limited</w:t>
      </w:r>
    </w:p>
    <w:p w:rsidR="00F11C93" w:rsidRDefault="005C4768">
      <w:r>
        <w:t>Duration: November 2024 – Present</w:t>
      </w:r>
    </w:p>
    <w:p w:rsidR="00F11C93" w:rsidRPr="00A2367D" w:rsidRDefault="005C4768">
      <w:pPr>
        <w:pStyle w:val="Heading2"/>
        <w:rPr>
          <w:sz w:val="32"/>
          <w:szCs w:val="32"/>
        </w:rPr>
      </w:pPr>
      <w:r w:rsidRPr="00A2367D">
        <w:rPr>
          <w:sz w:val="32"/>
          <w:szCs w:val="32"/>
        </w:rPr>
        <w:t>1. Introduction</w:t>
      </w:r>
    </w:p>
    <w:p w:rsidR="00F11C93" w:rsidRDefault="005C4768">
      <w:r>
        <w:t>This report summarizes my professional performance during my tenure at Fauji Cement Company Limited in the MIS Department. It outlines the key contributions I have made to the organization and the goals I aim to achieve in the coming months.</w:t>
      </w:r>
    </w:p>
    <w:p w:rsidR="00F11C93" w:rsidRPr="00A2367D" w:rsidRDefault="005C4768">
      <w:pPr>
        <w:pStyle w:val="Heading2"/>
        <w:rPr>
          <w:sz w:val="32"/>
          <w:szCs w:val="32"/>
        </w:rPr>
      </w:pPr>
      <w:r w:rsidRPr="00A2367D">
        <w:rPr>
          <w:sz w:val="32"/>
          <w:szCs w:val="32"/>
        </w:rPr>
        <w:t xml:space="preserve">2. Work Summary </w:t>
      </w:r>
    </w:p>
    <w:p w:rsidR="0090146D" w:rsidRDefault="0090146D" w:rsidP="0090146D">
      <w:pPr>
        <w:pStyle w:val="NormalWeb"/>
      </w:pPr>
      <w:r>
        <w:t>We previously encountered several challenges that required innovative problem-solving approaches. To address these issues effectively, we developed and implemented a range of strategic solutions.</w:t>
      </w:r>
      <w:r w:rsidRPr="000C1427">
        <w:rPr>
          <w:b/>
        </w:rPr>
        <w:t xml:space="preserve"> </w:t>
      </w:r>
      <w:r w:rsidRPr="00A2367D">
        <w:rPr>
          <w:b/>
          <w:sz w:val="32"/>
          <w:szCs w:val="32"/>
        </w:rPr>
        <w:br/>
      </w:r>
      <w:r w:rsidRPr="00A2367D">
        <w:rPr>
          <w:rStyle w:val="Strong"/>
          <w:sz w:val="32"/>
          <w:szCs w:val="32"/>
        </w:rPr>
        <w:t xml:space="preserve">a. </w:t>
      </w:r>
      <w:r w:rsidRPr="00A2367D">
        <w:rPr>
          <w:rStyle w:val="Strong"/>
          <w:sz w:val="32"/>
          <w:szCs w:val="32"/>
        </w:rPr>
        <w:t>Windows with Pre-Installed Software and Configurations</w:t>
      </w:r>
      <w:r>
        <w:br/>
        <w:t>Several computer systems in the department were old and operated at a slower speed, resulting in prolonged installation times for the operating system and essential work-related software. Preparing a single system typically required more than 4 to 5 hours.</w:t>
      </w:r>
    </w:p>
    <w:p w:rsidR="00003B90" w:rsidRDefault="0090146D" w:rsidP="0090146D">
      <w:pPr>
        <w:pStyle w:val="NormalWeb"/>
      </w:pPr>
      <w:r>
        <w:t xml:space="preserve">To address this issue, I developed a </w:t>
      </w:r>
      <w:r>
        <w:rPr>
          <w:rStyle w:val="Strong"/>
        </w:rPr>
        <w:t>WinINI.iso</w:t>
      </w:r>
      <w:r>
        <w:t xml:space="preserve"> file that automates the installation process. This solu</w:t>
      </w:r>
      <w:r>
        <w:t>tion allows the complete setup</w:t>
      </w:r>
      <w:r>
        <w:t xml:space="preserve"> including the operating system, essential software (such as SAP, EMS, and Microsoft Office),</w:t>
      </w:r>
      <w:r>
        <w:t xml:space="preserve"> and necessary configurations </w:t>
      </w:r>
      <w:r>
        <w:t xml:space="preserve">to be completed within </w:t>
      </w:r>
      <w:r>
        <w:rPr>
          <w:rStyle w:val="Strong"/>
        </w:rPr>
        <w:t>30 to 40 minutes</w:t>
      </w:r>
      <w:r>
        <w:t>, even on older machines.</w:t>
      </w:r>
    </w:p>
    <w:p w:rsidR="00003B90" w:rsidRPr="00003B90" w:rsidRDefault="00987464" w:rsidP="0090146D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 </w:t>
      </w:r>
      <w:r w:rsidR="00003B90" w:rsidRPr="00003B90">
        <w:rPr>
          <w:b/>
          <w:sz w:val="32"/>
          <w:szCs w:val="32"/>
        </w:rPr>
        <w:t>Automation Scripts</w:t>
      </w:r>
    </w:p>
    <w:p w:rsidR="00F11C93" w:rsidRDefault="00003B90" w:rsidP="00003B90">
      <w:pPr>
        <w:pStyle w:val="NormalWeb"/>
        <w:numPr>
          <w:ilvl w:val="0"/>
          <w:numId w:val="11"/>
        </w:numPr>
      </w:pPr>
      <w:r w:rsidRPr="00003B90">
        <w:rPr>
          <w:b/>
        </w:rPr>
        <w:t>SAP Logon configuration</w:t>
      </w:r>
      <w:r w:rsidR="0090146D">
        <w:br/>
        <w:t xml:space="preserve">The script automates SAP Logon configuration by creating required folders and adding a predefined connection (“FCCL SAP PRODUCTION”) directly to </w:t>
      </w:r>
      <w:r w:rsidR="0090146D">
        <w:rPr>
          <w:rStyle w:val="HTMLCode"/>
        </w:rPr>
        <w:t>SAPUILandscape.xml</w:t>
      </w:r>
      <w:r w:rsidR="0090146D">
        <w:t>.</w:t>
      </w:r>
      <w:r w:rsidR="0090146D">
        <w:br/>
        <w:t>It eliminates manual setup errors and reduces configuration time from 10–15 minutes to under a minute.</w:t>
      </w:r>
      <w:r w:rsidR="0090146D">
        <w:br/>
        <w:t>Built with Python’s standard libraries (</w:t>
      </w:r>
      <w:proofErr w:type="spellStart"/>
      <w:r w:rsidR="0090146D">
        <w:rPr>
          <w:rStyle w:val="HTMLCode"/>
        </w:rPr>
        <w:t>xml.etree.ElementTree</w:t>
      </w:r>
      <w:proofErr w:type="spellEnd"/>
      <w:r w:rsidR="0090146D">
        <w:t xml:space="preserve">, </w:t>
      </w:r>
      <w:proofErr w:type="spellStart"/>
      <w:r w:rsidR="0090146D">
        <w:rPr>
          <w:rStyle w:val="HTMLCode"/>
        </w:rPr>
        <w:t>os</w:t>
      </w:r>
      <w:proofErr w:type="spellEnd"/>
      <w:r w:rsidR="0090146D">
        <w:t xml:space="preserve">, </w:t>
      </w:r>
      <w:proofErr w:type="spellStart"/>
      <w:r w:rsidR="0090146D">
        <w:rPr>
          <w:rStyle w:val="HTMLCode"/>
        </w:rPr>
        <w:t>uuid</w:t>
      </w:r>
      <w:proofErr w:type="spellEnd"/>
      <w:r w:rsidR="0090146D">
        <w:t>), it ensures consistent SAP access across all systems.</w:t>
      </w:r>
      <w:r w:rsidR="0090146D">
        <w:br/>
        <w:t>The script verifies and generates necessary XML nodes, router entries, and workspace links automatically.</w:t>
      </w:r>
      <w:r w:rsidR="0090146D">
        <w:br/>
        <w:t>It standardizes SAP GUI setups, improving reliability and efficiency in system deployment.</w:t>
      </w:r>
    </w:p>
    <w:p w:rsidR="00003B90" w:rsidRDefault="00003B90" w:rsidP="00003B90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vnc_auto_scan.py – VNC Auto-Discovery &amp; Shortcut Generator</w:t>
      </w:r>
      <w:r>
        <w:br/>
        <w:t xml:space="preserve">This script scans the network </w:t>
      </w:r>
      <w:r>
        <w:rPr>
          <w:rStyle w:val="HTMLCode"/>
        </w:rPr>
        <w:t>192.168.1.0/24</w:t>
      </w:r>
      <w:r>
        <w:t xml:space="preserve"> to find active VNC servers on port </w:t>
      </w:r>
      <w:r>
        <w:rPr>
          <w:rStyle w:val="Strong"/>
        </w:rPr>
        <w:t>5900</w:t>
      </w:r>
      <w:r>
        <w:t>.</w:t>
      </w:r>
      <w:r>
        <w:br/>
        <w:t xml:space="preserve">It pings each host, checks if the port is open, retrieves hostname, FQDN, and NetBIOS username, then generates </w:t>
      </w:r>
      <w:r>
        <w:rPr>
          <w:rStyle w:val="HTMLCode"/>
        </w:rPr>
        <w:t>.</w:t>
      </w:r>
      <w:proofErr w:type="spellStart"/>
      <w:r>
        <w:rPr>
          <w:rStyle w:val="HTMLCode"/>
        </w:rPr>
        <w:t>vnc</w:t>
      </w:r>
      <w:proofErr w:type="spellEnd"/>
      <w:r>
        <w:t xml:space="preserve"> shortcut files with prefilled credentials.</w:t>
      </w:r>
      <w:r>
        <w:br/>
        <w:t>The goal is to eliminate the manual process of identifying and configuring VNC connections across multiple systems.</w:t>
      </w:r>
      <w:r>
        <w:br/>
        <w:t xml:space="preserve">It uses </w:t>
      </w:r>
      <w:r>
        <w:rPr>
          <w:rStyle w:val="Strong"/>
        </w:rPr>
        <w:t>Python’s standard libraries</w:t>
      </w:r>
      <w:r>
        <w:t xml:space="preserve">: </w:t>
      </w:r>
      <w:r>
        <w:rPr>
          <w:rStyle w:val="HTMLCode"/>
        </w:rPr>
        <w:t>socket</w:t>
      </w:r>
      <w:r>
        <w:t xml:space="preserve">, </w:t>
      </w:r>
      <w:proofErr w:type="spellStart"/>
      <w:r>
        <w:rPr>
          <w:rStyle w:val="HTMLCode"/>
        </w:rPr>
        <w:t>ipaddress</w:t>
      </w:r>
      <w:proofErr w:type="spellEnd"/>
      <w:r>
        <w:t xml:space="preserve">, </w:t>
      </w:r>
      <w:proofErr w:type="spellStart"/>
      <w:r>
        <w:rPr>
          <w:rStyle w:val="HTMLCode"/>
        </w:rPr>
        <w:t>subprocess</w:t>
      </w:r>
      <w:proofErr w:type="spellEnd"/>
      <w:r>
        <w:t xml:space="preserve">, and </w:t>
      </w:r>
      <w:proofErr w:type="spellStart"/>
      <w:r>
        <w:rPr>
          <w:rStyle w:val="HTMLCode"/>
        </w:rPr>
        <w:t>concurrent.futures</w:t>
      </w:r>
      <w:proofErr w:type="spellEnd"/>
      <w:r>
        <w:t xml:space="preserve"> for multithreading.</w:t>
      </w:r>
      <w:r>
        <w:br/>
        <w:t xml:space="preserve">Output files are stored in the </w:t>
      </w:r>
      <w:proofErr w:type="spellStart"/>
      <w:r>
        <w:rPr>
          <w:rStyle w:val="HTMLCode"/>
        </w:rPr>
        <w:t>vnc_shortcuts</w:t>
      </w:r>
      <w:proofErr w:type="spellEnd"/>
      <w:r>
        <w:t xml:space="preserve"> folder, reducing setup time from hours to minutes.</w:t>
      </w:r>
      <w:r>
        <w:br/>
        <w:t>Before running, update the network, port, and password in the constants.</w:t>
      </w:r>
      <w:r>
        <w:br/>
        <w:t xml:space="preserve">Run with </w:t>
      </w:r>
      <w:r>
        <w:rPr>
          <w:rStyle w:val="HTMLCode"/>
        </w:rPr>
        <w:t>python vnc_auto_scan.py</w:t>
      </w:r>
      <w:r>
        <w:t>.</w:t>
      </w:r>
      <w:r>
        <w:br/>
        <w:t>This improves efficiency, ensures consistency, and simplifies remote access setup.</w:t>
      </w:r>
    </w:p>
    <w:p w:rsidR="00003B90" w:rsidRDefault="00003B90" w:rsidP="00003B90">
      <w:pPr>
        <w:pStyle w:val="NormalWeb"/>
      </w:pPr>
    </w:p>
    <w:p w:rsidR="008C6C1D" w:rsidRDefault="00003B90" w:rsidP="00003B90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ping_test_utility.py </w:t>
      </w:r>
      <w:r>
        <w:br/>
        <w:t>This script pings a fixed list of critical hosts (3 attempts each), parses RTTs, packet loss, and reachability, then saves a styled Excel report on the Desktop.</w:t>
      </w:r>
      <w:r>
        <w:br/>
        <w:t>It solves slow, manual health checks by producing a one-click, color-coded (green/yellow/red) availability dashboard with min/max/</w:t>
      </w:r>
      <w:proofErr w:type="spellStart"/>
      <w:r>
        <w:t>avg</w:t>
      </w:r>
      <w:proofErr w:type="spellEnd"/>
      <w:r>
        <w:t xml:space="preserve"> times.</w:t>
      </w:r>
      <w:r>
        <w:br/>
        <w:t>Works on Windows/Linux/</w:t>
      </w:r>
      <w:proofErr w:type="spellStart"/>
      <w:r>
        <w:t>macOS</w:t>
      </w:r>
      <w:proofErr w:type="spellEnd"/>
      <w:r>
        <w:t xml:space="preserve">: adapts to </w:t>
      </w:r>
      <w:r>
        <w:rPr>
          <w:rStyle w:val="HTMLCode"/>
        </w:rPr>
        <w:t>ping</w:t>
      </w:r>
      <w:r>
        <w:t xml:space="preserve"> output formats and computes stats even if summaries aren’t present.</w:t>
      </w:r>
      <w:r>
        <w:br/>
        <w:t>Excel output (</w:t>
      </w:r>
      <w:r>
        <w:rPr>
          <w:rStyle w:val="HTMLCode"/>
        </w:rPr>
        <w:t>ping_results.xlsx</w:t>
      </w:r>
      <w:r>
        <w:t>) includes headers, borders, alignment, conditional fills, and a fallback filename if the file is open.</w:t>
      </w:r>
      <w:r>
        <w:br/>
        <w:t>Console shows per-host results plus a tabular summary.</w:t>
      </w:r>
      <w:r>
        <w:br/>
        <w:t>Local IP is detected automatically (UDP socket to 8.8.8.8).</w:t>
      </w:r>
      <w:r>
        <w:br/>
        <w:t xml:space="preserve">Tech: Python 3, </w:t>
      </w:r>
      <w:proofErr w:type="spellStart"/>
      <w:r>
        <w:rPr>
          <w:rStyle w:val="HTMLCode"/>
        </w:rPr>
        <w:t>subprocess</w:t>
      </w:r>
      <w:proofErr w:type="spellEnd"/>
      <w:r>
        <w:t xml:space="preserve">, </w:t>
      </w:r>
      <w:r>
        <w:rPr>
          <w:rStyle w:val="HTMLCode"/>
        </w:rPr>
        <w:t>re</w:t>
      </w:r>
      <w:r>
        <w:t xml:space="preserve">, </w:t>
      </w:r>
      <w:r>
        <w:rPr>
          <w:rStyle w:val="HTMLCode"/>
        </w:rPr>
        <w:t>platform</w:t>
      </w:r>
      <w:r>
        <w:t xml:space="preserve">, </w:t>
      </w:r>
      <w:r>
        <w:rPr>
          <w:rStyle w:val="HTMLCode"/>
        </w:rPr>
        <w:t>socket</w:t>
      </w:r>
      <w:r>
        <w:t xml:space="preserve">, </w:t>
      </w:r>
      <w:proofErr w:type="spellStart"/>
      <w:r>
        <w:rPr>
          <w:rStyle w:val="HTMLCode"/>
        </w:rPr>
        <w:t>openpyxl</w:t>
      </w:r>
      <w:proofErr w:type="spellEnd"/>
      <w:r>
        <w:t>.</w:t>
      </w:r>
      <w:r>
        <w:br/>
        <w:t xml:space="preserve">Usage: update the </w:t>
      </w:r>
      <w:r>
        <w:rPr>
          <w:rStyle w:val="HTMLCode"/>
        </w:rPr>
        <w:t>hosts</w:t>
      </w:r>
      <w:r>
        <w:t xml:space="preserve"> list in </w:t>
      </w:r>
      <w:r>
        <w:rPr>
          <w:rStyle w:val="HTMLCode"/>
        </w:rPr>
        <w:t>main()</w:t>
      </w:r>
      <w:r>
        <w:t xml:space="preserve">, then run </w:t>
      </w:r>
      <w:r>
        <w:rPr>
          <w:rStyle w:val="HTMLCode"/>
        </w:rPr>
        <w:t>python script.py</w:t>
      </w:r>
      <w:r>
        <w:t>; open the generated Excel.</w:t>
      </w:r>
    </w:p>
    <w:p w:rsidR="008C6C1D" w:rsidRDefault="008C6C1D" w:rsidP="008C6C1D">
      <w:pPr>
        <w:pStyle w:val="ListParagraph"/>
        <w:rPr>
          <w:rStyle w:val="Header"/>
        </w:rPr>
      </w:pPr>
    </w:p>
    <w:p w:rsidR="00003B90" w:rsidRDefault="00003B90" w:rsidP="00003B90">
      <w:pPr>
        <w:pStyle w:val="NormalWeb"/>
        <w:numPr>
          <w:ilvl w:val="0"/>
          <w:numId w:val="11"/>
        </w:numPr>
      </w:pPr>
      <w:r w:rsidRPr="00003B90">
        <w:rPr>
          <w:rStyle w:val="Header"/>
        </w:rPr>
        <w:t xml:space="preserve"> </w:t>
      </w:r>
      <w:r w:rsidR="00A2367D">
        <w:rPr>
          <w:rStyle w:val="Strong"/>
        </w:rPr>
        <w:t>Time Machines Status</w:t>
      </w:r>
      <w:r>
        <w:br/>
        <w:t>Pings a fixed list of “Time/Attendance &amp; Solar” devices (3 attempts each) and computes reachability, packet loss, and RTT min/max/avg.</w:t>
      </w:r>
      <w:r>
        <w:br/>
        <w:t xml:space="preserve">Outputs a color-coded Excel report on the Desktop as </w:t>
      </w:r>
      <w:r>
        <w:rPr>
          <w:rStyle w:val="Strong"/>
        </w:rPr>
        <w:t>time_machines_status.xlsx</w:t>
      </w:r>
      <w:r>
        <w:t xml:space="preserve"> (styled headers, borders, and per-cell fills).</w:t>
      </w:r>
      <w:r>
        <w:br/>
        <w:t>Works on Windows/</w:t>
      </w:r>
      <w:proofErr w:type="spellStart"/>
      <w:r>
        <w:t>macOS</w:t>
      </w:r>
      <w:proofErr w:type="spellEnd"/>
      <w:r>
        <w:t xml:space="preserve">/Linux by adapting to platform-specific </w:t>
      </w:r>
      <w:r>
        <w:rPr>
          <w:rStyle w:val="HTMLCode"/>
        </w:rPr>
        <w:t>ping</w:t>
      </w:r>
      <w:r>
        <w:t xml:space="preserve"> formats; still computes stats if summaries are missing.</w:t>
      </w:r>
      <w:r>
        <w:br/>
        <w:t>Console shows live per-host results and a final summary table; local IP is auto-detected via a UDP socket to 8.8.8.8.</w:t>
      </w:r>
      <w:r>
        <w:br/>
        <w:t>Solves manual, ad-hoc checks by producing a one-click, standardized health dashboard for critical edge devices.</w:t>
      </w:r>
      <w:r>
        <w:br/>
        <w:t xml:space="preserve">Tech: Python 3, </w:t>
      </w:r>
      <w:proofErr w:type="spellStart"/>
      <w:r>
        <w:rPr>
          <w:rStyle w:val="HTMLCode"/>
        </w:rPr>
        <w:t>subprocess</w:t>
      </w:r>
      <w:proofErr w:type="spellEnd"/>
      <w:r>
        <w:t xml:space="preserve">, </w:t>
      </w:r>
      <w:r>
        <w:rPr>
          <w:rStyle w:val="HTMLCode"/>
        </w:rPr>
        <w:t>re</w:t>
      </w:r>
      <w:r>
        <w:t xml:space="preserve">, </w:t>
      </w:r>
      <w:r>
        <w:rPr>
          <w:rStyle w:val="HTMLCode"/>
        </w:rPr>
        <w:t>platform</w:t>
      </w:r>
      <w:r>
        <w:t xml:space="preserve">, </w:t>
      </w:r>
      <w:r>
        <w:rPr>
          <w:rStyle w:val="HTMLCode"/>
        </w:rPr>
        <w:t>socket</w:t>
      </w:r>
      <w:r>
        <w:t xml:space="preserve">, </w:t>
      </w:r>
      <w:proofErr w:type="spellStart"/>
      <w:r>
        <w:rPr>
          <w:rStyle w:val="HTMLCode"/>
        </w:rPr>
        <w:t>openpyxl</w:t>
      </w:r>
      <w:proofErr w:type="spellEnd"/>
      <w:r>
        <w:t xml:space="preserve">, </w:t>
      </w:r>
      <w:proofErr w:type="spellStart"/>
      <w:r>
        <w:rPr>
          <w:rStyle w:val="HTMLCode"/>
        </w:rPr>
        <w:t>datetime</w:t>
      </w:r>
      <w:proofErr w:type="spellEnd"/>
      <w:r>
        <w:t xml:space="preserve">, </w:t>
      </w:r>
      <w:proofErr w:type="spellStart"/>
      <w:r>
        <w:rPr>
          <w:rStyle w:val="HTMLCode"/>
        </w:rPr>
        <w:lastRenderedPageBreak/>
        <w:t>pathlib</w:t>
      </w:r>
      <w:proofErr w:type="spellEnd"/>
      <w:r>
        <w:t>.</w:t>
      </w:r>
      <w:r>
        <w:br/>
        <w:t xml:space="preserve">Customize targets in </w:t>
      </w:r>
      <w:r>
        <w:rPr>
          <w:rStyle w:val="HTMLCode"/>
        </w:rPr>
        <w:t>hosts</w:t>
      </w:r>
      <w:r>
        <w:t xml:space="preserve"> and run: </w:t>
      </w:r>
      <w:r>
        <w:rPr>
          <w:rStyle w:val="HTMLCode"/>
        </w:rPr>
        <w:t>python time_machines_status.py</w:t>
      </w:r>
      <w:r>
        <w:t>.</w:t>
      </w:r>
      <w:r>
        <w:br/>
        <w:t>If the Excel file is open, it auto-saves with a timestamped filename.</w:t>
      </w:r>
    </w:p>
    <w:p w:rsidR="008C6C1D" w:rsidRDefault="008C6C1D" w:rsidP="008C6C1D">
      <w:pPr>
        <w:pStyle w:val="ListParagraph"/>
      </w:pPr>
    </w:p>
    <w:p w:rsidR="008C6C1D" w:rsidRDefault="00A2367D" w:rsidP="00003B90">
      <w:pPr>
        <w:pStyle w:val="NormalWeb"/>
        <w:numPr>
          <w:ilvl w:val="0"/>
          <w:numId w:val="11"/>
        </w:numPr>
      </w:pPr>
      <w:r>
        <w:rPr>
          <w:rStyle w:val="Strong"/>
        </w:rPr>
        <w:t>Enhanced Network Scanner</w:t>
      </w:r>
      <w:r w:rsidR="008C6C1D">
        <w:rPr>
          <w:rStyle w:val="Strong"/>
        </w:rPr>
        <w:t xml:space="preserve"> </w:t>
      </w:r>
      <w:r w:rsidR="008C6C1D">
        <w:br/>
        <w:t xml:space="preserve">Scans any CIDR subnet, pings each host, and classifies status: </w:t>
      </w:r>
      <w:r w:rsidR="008C6C1D">
        <w:rPr>
          <w:rStyle w:val="Strong"/>
        </w:rPr>
        <w:t>Active / Host Unreachable / Request Timeout</w:t>
      </w:r>
      <w:r w:rsidR="008C6C1D">
        <w:t>.</w:t>
      </w:r>
      <w:r w:rsidR="008C6C1D">
        <w:br/>
        <w:t xml:space="preserve">For </w:t>
      </w:r>
      <w:r w:rsidR="008C6C1D">
        <w:rPr>
          <w:rStyle w:val="Strong"/>
        </w:rPr>
        <w:t>active</w:t>
      </w:r>
      <w:r w:rsidR="008C6C1D">
        <w:t xml:space="preserve"> hosts, it resolves DNS hostname, tries NetBIOS computer name, and attempts to fetch the </w:t>
      </w:r>
      <w:r w:rsidR="008C6C1D">
        <w:rPr>
          <w:rStyle w:val="Strong"/>
        </w:rPr>
        <w:t>logged-in username</w:t>
      </w:r>
      <w:r w:rsidR="008C6C1D">
        <w:t xml:space="preserve"> (WMI/</w:t>
      </w:r>
      <w:proofErr w:type="spellStart"/>
      <w:r w:rsidR="008C6C1D">
        <w:t>nbtstat</w:t>
      </w:r>
      <w:proofErr w:type="spellEnd"/>
      <w:r w:rsidR="008C6C1D">
        <w:t>/query/PowerShell on Windows).</w:t>
      </w:r>
      <w:r w:rsidR="008C6C1D">
        <w:br/>
        <w:t xml:space="preserve">Also tests each active host’s connectivity to defined </w:t>
      </w:r>
      <w:r w:rsidR="008C6C1D">
        <w:rPr>
          <w:rStyle w:val="Strong"/>
        </w:rPr>
        <w:t>critical IPs</w:t>
      </w:r>
      <w:r w:rsidR="008C6C1D">
        <w:t xml:space="preserve"> (e.g., EMS, SAP), capturing reachability and response time.</w:t>
      </w:r>
      <w:r w:rsidR="008C6C1D">
        <w:br/>
        <w:t>Multithreaded with progress updates; robust parsing for Windows/Linux/</w:t>
      </w:r>
      <w:proofErr w:type="spellStart"/>
      <w:r w:rsidR="008C6C1D">
        <w:t>macOS</w:t>
      </w:r>
      <w:proofErr w:type="spellEnd"/>
      <w:r w:rsidR="008C6C1D">
        <w:t xml:space="preserve"> </w:t>
      </w:r>
      <w:r w:rsidR="008C6C1D">
        <w:rPr>
          <w:rStyle w:val="HTMLCode"/>
        </w:rPr>
        <w:t>ping</w:t>
      </w:r>
      <w:r w:rsidR="008C6C1D">
        <w:t xml:space="preserve"> outputs.</w:t>
      </w:r>
      <w:r w:rsidR="008C6C1D">
        <w:br/>
        <w:t>Exports a styled Excel to Desktop: host info plus one column per critical IP (</w:t>
      </w:r>
      <w:r w:rsidR="008C6C1D">
        <w:rPr>
          <w:rFonts w:ascii="Segoe UI Symbol" w:hAnsi="Segoe UI Symbol" w:cs="Segoe UI Symbol"/>
        </w:rPr>
        <w:t>✓</w:t>
      </w:r>
      <w:r w:rsidR="008C6C1D">
        <w:t xml:space="preserve"> Yes with RTT / </w:t>
      </w:r>
      <w:r w:rsidR="008C6C1D">
        <w:rPr>
          <w:rFonts w:ascii="Segoe UI Symbol" w:hAnsi="Segoe UI Symbol" w:cs="Segoe UI Symbol"/>
        </w:rPr>
        <w:t>✗</w:t>
      </w:r>
      <w:r w:rsidR="008C6C1D">
        <w:t xml:space="preserve"> No / </w:t>
      </w:r>
      <w:r w:rsidR="008C6C1D">
        <w:rPr>
          <w:rFonts w:ascii="Cambria" w:hAnsi="Cambria" w:cs="Cambria"/>
        </w:rPr>
        <w:t>⏱</w:t>
      </w:r>
      <w:r w:rsidR="008C6C1D">
        <w:t xml:space="preserve"> Timeout), and a summary block.</w:t>
      </w:r>
      <w:r w:rsidR="008C6C1D">
        <w:br/>
        <w:t xml:space="preserve">Solves manual, fragmented checks by producing a </w:t>
      </w:r>
      <w:r w:rsidR="008C6C1D">
        <w:rPr>
          <w:rStyle w:val="Strong"/>
        </w:rPr>
        <w:t>single, comprehensive</w:t>
      </w:r>
      <w:r w:rsidR="008C6C1D">
        <w:t xml:space="preserve"> network health + dependency matrix.</w:t>
      </w:r>
      <w:r w:rsidR="008C6C1D">
        <w:br/>
        <w:t xml:space="preserve">Tech: Python 3 </w:t>
      </w:r>
      <w:proofErr w:type="spellStart"/>
      <w:r w:rsidR="008C6C1D">
        <w:t>stdlib</w:t>
      </w:r>
      <w:proofErr w:type="spellEnd"/>
      <w:r w:rsidR="008C6C1D">
        <w:t xml:space="preserve"> (</w:t>
      </w:r>
      <w:proofErr w:type="spellStart"/>
      <w:r w:rsidR="008C6C1D">
        <w:rPr>
          <w:rStyle w:val="HTMLCode"/>
        </w:rPr>
        <w:t>ipaddress</w:t>
      </w:r>
      <w:proofErr w:type="spellEnd"/>
      <w:r w:rsidR="008C6C1D">
        <w:t xml:space="preserve">, </w:t>
      </w:r>
      <w:proofErr w:type="spellStart"/>
      <w:r w:rsidR="008C6C1D">
        <w:rPr>
          <w:rStyle w:val="HTMLCode"/>
        </w:rPr>
        <w:t>subprocess</w:t>
      </w:r>
      <w:proofErr w:type="spellEnd"/>
      <w:r w:rsidR="008C6C1D">
        <w:t xml:space="preserve">, </w:t>
      </w:r>
      <w:proofErr w:type="spellStart"/>
      <w:r w:rsidR="008C6C1D">
        <w:rPr>
          <w:rStyle w:val="HTMLCode"/>
        </w:rPr>
        <w:t>concurrent.futures</w:t>
      </w:r>
      <w:proofErr w:type="spellEnd"/>
      <w:r w:rsidR="008C6C1D">
        <w:t xml:space="preserve">, </w:t>
      </w:r>
      <w:r w:rsidR="008C6C1D">
        <w:rPr>
          <w:rStyle w:val="HTMLCode"/>
        </w:rPr>
        <w:t>socket</w:t>
      </w:r>
      <w:r w:rsidR="008C6C1D">
        <w:t xml:space="preserve">, </w:t>
      </w:r>
      <w:r w:rsidR="008C6C1D">
        <w:rPr>
          <w:rStyle w:val="HTMLCode"/>
        </w:rPr>
        <w:t>re</w:t>
      </w:r>
      <w:r w:rsidR="008C6C1D">
        <w:t xml:space="preserve">, </w:t>
      </w:r>
      <w:proofErr w:type="spellStart"/>
      <w:r w:rsidR="008C6C1D">
        <w:rPr>
          <w:rStyle w:val="HTMLCode"/>
        </w:rPr>
        <w:t>pathlib</w:t>
      </w:r>
      <w:proofErr w:type="spellEnd"/>
      <w:r w:rsidR="008C6C1D">
        <w:t xml:space="preserve">) + </w:t>
      </w:r>
      <w:proofErr w:type="spellStart"/>
      <w:r w:rsidR="008C6C1D">
        <w:rPr>
          <w:rStyle w:val="HTMLCode"/>
        </w:rPr>
        <w:t>openpyxl</w:t>
      </w:r>
      <w:proofErr w:type="spellEnd"/>
      <w:r w:rsidR="008C6C1D">
        <w:t>.</w:t>
      </w:r>
      <w:r w:rsidR="008C6C1D">
        <w:br/>
        <w:t xml:space="preserve">Run: </w:t>
      </w:r>
      <w:r w:rsidR="008C6C1D">
        <w:rPr>
          <w:rStyle w:val="HTMLCode"/>
        </w:rPr>
        <w:t>python enhanced_network_scanner.py</w:t>
      </w:r>
      <w:r w:rsidR="008C6C1D">
        <w:t xml:space="preserve"> → enter CIDR (e.g., </w:t>
      </w:r>
      <w:r w:rsidR="008C6C1D">
        <w:rPr>
          <w:rStyle w:val="HTMLCode"/>
        </w:rPr>
        <w:t>192.168.1.0/24</w:t>
      </w:r>
      <w:r w:rsidR="008C6C1D">
        <w:t>).</w:t>
      </w:r>
    </w:p>
    <w:p w:rsidR="008C6C1D" w:rsidRDefault="008C6C1D" w:rsidP="008C6C1D">
      <w:pPr>
        <w:pStyle w:val="ListParagraph"/>
      </w:pPr>
    </w:p>
    <w:p w:rsidR="008C6C1D" w:rsidRDefault="00A2367D" w:rsidP="008C6C1D">
      <w:pPr>
        <w:pStyle w:val="NormalWeb"/>
        <w:numPr>
          <w:ilvl w:val="0"/>
          <w:numId w:val="11"/>
        </w:numPr>
      </w:pPr>
      <w:r>
        <w:rPr>
          <w:rStyle w:val="Strong"/>
        </w:rPr>
        <w:t>Network Scanner</w:t>
      </w:r>
      <w:bookmarkStart w:id="0" w:name="_GoBack"/>
      <w:bookmarkEnd w:id="0"/>
      <w:r w:rsidR="008C6C1D">
        <w:rPr>
          <w:rStyle w:val="Strong"/>
        </w:rPr>
        <w:t xml:space="preserve"> </w:t>
      </w:r>
      <w:r w:rsidR="008C6C1D">
        <w:br/>
        <w:t xml:space="preserve">Scans any CIDR subnet, pings each host, and classifies status: </w:t>
      </w:r>
      <w:r w:rsidR="008C6C1D">
        <w:rPr>
          <w:rStyle w:val="Strong"/>
        </w:rPr>
        <w:t>Active / Host Unreachable / Request Timeout</w:t>
      </w:r>
      <w:r w:rsidR="008C6C1D">
        <w:t>.</w:t>
      </w:r>
      <w:r w:rsidR="008C6C1D">
        <w:br/>
        <w:t xml:space="preserve">For active hosts, resolves </w:t>
      </w:r>
      <w:r w:rsidR="008C6C1D">
        <w:rPr>
          <w:rStyle w:val="Strong"/>
        </w:rPr>
        <w:t>DNS hostname</w:t>
      </w:r>
      <w:r w:rsidR="008C6C1D">
        <w:t xml:space="preserve">, attempts </w:t>
      </w:r>
      <w:r w:rsidR="008C6C1D">
        <w:rPr>
          <w:rStyle w:val="Strong"/>
        </w:rPr>
        <w:t>NetBIOS</w:t>
      </w:r>
      <w:r w:rsidR="008C6C1D">
        <w:t xml:space="preserve"> computer name, and fetches </w:t>
      </w:r>
      <w:r w:rsidR="008C6C1D">
        <w:rPr>
          <w:rStyle w:val="Strong"/>
        </w:rPr>
        <w:t>logged-in username</w:t>
      </w:r>
      <w:r w:rsidR="008C6C1D">
        <w:t xml:space="preserve"> (Windows methods).</w:t>
      </w:r>
      <w:r w:rsidR="008C6C1D">
        <w:br/>
        <w:t>Multithreaded for speed with progress updates; robust parsing for Windows/</w:t>
      </w:r>
      <w:proofErr w:type="spellStart"/>
      <w:r w:rsidR="008C6C1D">
        <w:t>macOS</w:t>
      </w:r>
      <w:proofErr w:type="spellEnd"/>
      <w:r w:rsidR="008C6C1D">
        <w:t xml:space="preserve">/Linux </w:t>
      </w:r>
      <w:r w:rsidR="008C6C1D">
        <w:rPr>
          <w:rStyle w:val="HTMLCode"/>
        </w:rPr>
        <w:t>ping</w:t>
      </w:r>
      <w:r w:rsidR="008C6C1D">
        <w:t xml:space="preserve"> outputs.</w:t>
      </w:r>
      <w:r w:rsidR="008C6C1D">
        <w:br/>
        <w:t>Exports a styled Excel (</w:t>
      </w:r>
      <w:r w:rsidR="008C6C1D">
        <w:rPr>
          <w:rStyle w:val="Strong"/>
        </w:rPr>
        <w:t>comprehensive_network_scan.xlsx</w:t>
      </w:r>
      <w:r w:rsidR="008C6C1D">
        <w:t>) to Desktop with color-coded status and a summary block.</w:t>
      </w:r>
      <w:r w:rsidR="008C6C1D">
        <w:br/>
        <w:t>Solves manual inventory and ad-hoc checks by producing a repeatable host catalog with identity details.</w:t>
      </w:r>
      <w:r w:rsidR="008C6C1D">
        <w:br/>
        <w:t xml:space="preserve">Tech: Python </w:t>
      </w:r>
      <w:proofErr w:type="spellStart"/>
      <w:r w:rsidR="008C6C1D">
        <w:t>stdlib</w:t>
      </w:r>
      <w:proofErr w:type="spellEnd"/>
      <w:r w:rsidR="008C6C1D">
        <w:t xml:space="preserve"> (</w:t>
      </w:r>
      <w:proofErr w:type="spellStart"/>
      <w:r w:rsidR="008C6C1D">
        <w:rPr>
          <w:rStyle w:val="HTMLCode"/>
        </w:rPr>
        <w:t>ipaddress</w:t>
      </w:r>
      <w:proofErr w:type="spellEnd"/>
      <w:r w:rsidR="008C6C1D">
        <w:t xml:space="preserve">, </w:t>
      </w:r>
      <w:proofErr w:type="spellStart"/>
      <w:r w:rsidR="008C6C1D">
        <w:rPr>
          <w:rStyle w:val="HTMLCode"/>
        </w:rPr>
        <w:t>subprocess</w:t>
      </w:r>
      <w:proofErr w:type="spellEnd"/>
      <w:r w:rsidR="008C6C1D">
        <w:t xml:space="preserve">, </w:t>
      </w:r>
      <w:proofErr w:type="spellStart"/>
      <w:r w:rsidR="008C6C1D">
        <w:rPr>
          <w:rStyle w:val="HTMLCode"/>
        </w:rPr>
        <w:t>concurrent.futures</w:t>
      </w:r>
      <w:proofErr w:type="spellEnd"/>
      <w:r w:rsidR="008C6C1D">
        <w:t xml:space="preserve">, </w:t>
      </w:r>
      <w:r w:rsidR="008C6C1D">
        <w:rPr>
          <w:rStyle w:val="HTMLCode"/>
        </w:rPr>
        <w:t>socket</w:t>
      </w:r>
      <w:r w:rsidR="008C6C1D">
        <w:t xml:space="preserve">, </w:t>
      </w:r>
      <w:r w:rsidR="008C6C1D">
        <w:rPr>
          <w:rStyle w:val="HTMLCode"/>
        </w:rPr>
        <w:t>re</w:t>
      </w:r>
      <w:r w:rsidR="008C6C1D">
        <w:t xml:space="preserve">, </w:t>
      </w:r>
      <w:proofErr w:type="spellStart"/>
      <w:r w:rsidR="008C6C1D">
        <w:rPr>
          <w:rStyle w:val="HTMLCode"/>
        </w:rPr>
        <w:t>os</w:t>
      </w:r>
      <w:proofErr w:type="spellEnd"/>
      <w:r w:rsidR="008C6C1D">
        <w:t xml:space="preserve">, </w:t>
      </w:r>
      <w:proofErr w:type="spellStart"/>
      <w:r w:rsidR="008C6C1D">
        <w:rPr>
          <w:rStyle w:val="HTMLCode"/>
        </w:rPr>
        <w:t>pathlib</w:t>
      </w:r>
      <w:proofErr w:type="spellEnd"/>
      <w:r w:rsidR="008C6C1D">
        <w:t xml:space="preserve">, </w:t>
      </w:r>
      <w:r w:rsidR="008C6C1D">
        <w:rPr>
          <w:rStyle w:val="HTMLCode"/>
        </w:rPr>
        <w:t>time</w:t>
      </w:r>
      <w:r w:rsidR="008C6C1D">
        <w:t xml:space="preserve">, </w:t>
      </w:r>
      <w:r w:rsidR="008C6C1D">
        <w:rPr>
          <w:rStyle w:val="HTMLCode"/>
        </w:rPr>
        <w:t>sys</w:t>
      </w:r>
      <w:r w:rsidR="008C6C1D">
        <w:t xml:space="preserve">) + </w:t>
      </w:r>
      <w:proofErr w:type="spellStart"/>
      <w:r w:rsidR="008C6C1D">
        <w:rPr>
          <w:rStyle w:val="HTMLCode"/>
        </w:rPr>
        <w:t>openpyxl</w:t>
      </w:r>
      <w:proofErr w:type="spellEnd"/>
      <w:r w:rsidR="008C6C1D">
        <w:t>.</w:t>
      </w:r>
      <w:r w:rsidR="008C6C1D">
        <w:br/>
        <w:t xml:space="preserve">Usage: </w:t>
      </w:r>
      <w:r w:rsidR="008C6C1D">
        <w:rPr>
          <w:rStyle w:val="HTMLCode"/>
        </w:rPr>
        <w:t>python enhanced_network_scanner_hostname.py</w:t>
      </w:r>
      <w:r w:rsidR="008C6C1D">
        <w:t xml:space="preserve"> → enter CIDR (e.g., </w:t>
      </w:r>
      <w:r w:rsidR="008C6C1D">
        <w:rPr>
          <w:rStyle w:val="HTMLCode"/>
        </w:rPr>
        <w:t>192.168.1.0/24</w:t>
      </w:r>
      <w:r w:rsidR="008C6C1D">
        <w:t>).</w:t>
      </w:r>
      <w:r w:rsidR="008C6C1D">
        <w:br/>
        <w:t>Note: username/computer name retrieval may require permissions and NetBIOS/WMI availability.</w:t>
      </w:r>
    </w:p>
    <w:p w:rsidR="008C6C1D" w:rsidRDefault="008C6C1D" w:rsidP="00003B90">
      <w:pPr>
        <w:pStyle w:val="NormalWeb"/>
        <w:numPr>
          <w:ilvl w:val="0"/>
          <w:numId w:val="11"/>
        </w:numPr>
      </w:pPr>
    </w:p>
    <w:p w:rsidR="00003B90" w:rsidRDefault="00003B90" w:rsidP="00003B90">
      <w:pPr>
        <w:pStyle w:val="NormalWeb"/>
        <w:ind w:left="720"/>
      </w:pPr>
    </w:p>
    <w:p w:rsidR="00F11C93" w:rsidRDefault="005C4768">
      <w:pPr>
        <w:pStyle w:val="Heading2"/>
      </w:pPr>
      <w:r>
        <w:t>3. Skills and Competencies Demonstrated</w:t>
      </w:r>
    </w:p>
    <w:p w:rsidR="00F11C93" w:rsidRDefault="005C4768">
      <w:r>
        <w:t>[List key technical and soft skills you’ve applied — e.g., data analysis, problem-solving, communication, etc.]</w:t>
      </w:r>
    </w:p>
    <w:p w:rsidR="00F11C93" w:rsidRDefault="005C4768">
      <w:pPr>
        <w:pStyle w:val="Heading2"/>
      </w:pPr>
      <w:r>
        <w:t>4. Challenges and How They Were Addressed</w:t>
      </w:r>
    </w:p>
    <w:p w:rsidR="00F11C93" w:rsidRDefault="005C4768">
      <w:r>
        <w:t>[Briefly describe any challenges you encountered and how you resolved or managed them.]</w:t>
      </w:r>
    </w:p>
    <w:p w:rsidR="00F11C93" w:rsidRDefault="005C4768">
      <w:pPr>
        <w:pStyle w:val="Heading2"/>
      </w:pPr>
      <w:r>
        <w:t>5. Future Goals and Development Plan</w:t>
      </w:r>
    </w:p>
    <w:p w:rsidR="00F11C93" w:rsidRDefault="005C4768">
      <w:r>
        <w:t>[Write what you aim to achieve in the next review period — e.g., automation goals, leadership roles, upskilling, or project improvements.]</w:t>
      </w:r>
    </w:p>
    <w:p w:rsidR="00F11C93" w:rsidRDefault="005C4768">
      <w:pPr>
        <w:pStyle w:val="Heading2"/>
      </w:pPr>
      <w:r>
        <w:t>6. Conclusion</w:t>
      </w:r>
    </w:p>
    <w:p w:rsidR="00F11C93" w:rsidRDefault="005C4768">
      <w:r>
        <w:t>In conclusion, my tenure at Fauji Cement Company Limited has been a valuable learning experience. I have contributed positively to the department’s objectives and am committed to achieving higher performance standards in the future.</w:t>
      </w:r>
    </w:p>
    <w:sectPr w:rsidR="00F11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B154C4"/>
    <w:multiLevelType w:val="hybridMultilevel"/>
    <w:tmpl w:val="48F8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26222"/>
    <w:multiLevelType w:val="hybridMultilevel"/>
    <w:tmpl w:val="E612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3B90"/>
    <w:rsid w:val="00034616"/>
    <w:rsid w:val="0006063C"/>
    <w:rsid w:val="000C1427"/>
    <w:rsid w:val="0015074B"/>
    <w:rsid w:val="0029639D"/>
    <w:rsid w:val="00326F90"/>
    <w:rsid w:val="005C4768"/>
    <w:rsid w:val="008C6C1D"/>
    <w:rsid w:val="0090146D"/>
    <w:rsid w:val="00987464"/>
    <w:rsid w:val="00A2367D"/>
    <w:rsid w:val="00AA1D8D"/>
    <w:rsid w:val="00AC3443"/>
    <w:rsid w:val="00B47730"/>
    <w:rsid w:val="00CB0664"/>
    <w:rsid w:val="00F11C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B3DDB"/>
  <w14:defaultImageDpi w14:val="300"/>
  <w15:docId w15:val="{41D6F7DB-76A4-43E4-95F4-0C3C84A7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0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1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86E3E2-2723-4F72-BF51-5524BBE4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5</cp:revision>
  <dcterms:created xsi:type="dcterms:W3CDTF">2013-12-23T23:15:00Z</dcterms:created>
  <dcterms:modified xsi:type="dcterms:W3CDTF">2025-10-31T10:40:00Z</dcterms:modified>
  <cp:category/>
</cp:coreProperties>
</file>